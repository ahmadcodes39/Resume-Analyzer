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103D4" w14:textId="77777777" w:rsidR="00C66112" w:rsidRPr="00255D79" w:rsidRDefault="00255D79" w:rsidP="00255D79">
      <w:pPr>
        <w:pStyle w:val="Heading1"/>
        <w:jc w:val="center"/>
        <w:rPr>
          <w:rFonts w:ascii="Times New Roman" w:hAnsi="Times New Roman" w:cs="Times New Roman"/>
          <w:sz w:val="40"/>
        </w:rPr>
      </w:pPr>
      <w:r w:rsidRPr="00255D79">
        <w:rPr>
          <w:rFonts w:ascii="Times New Roman" w:hAnsi="Times New Roman" w:cs="Times New Roman"/>
          <w:sz w:val="40"/>
        </w:rPr>
        <w:t xml:space="preserve">Syed </w:t>
      </w:r>
      <w:r w:rsidR="00AB30B5" w:rsidRPr="00255D79">
        <w:rPr>
          <w:rFonts w:ascii="Times New Roman" w:hAnsi="Times New Roman" w:cs="Times New Roman"/>
          <w:sz w:val="40"/>
        </w:rPr>
        <w:t>Ahmad Ali Shah</w:t>
      </w:r>
    </w:p>
    <w:p w14:paraId="6C5FFDFD" w14:textId="77777777" w:rsidR="00255D79" w:rsidRPr="0039366B" w:rsidRDefault="00255D79" w:rsidP="00255D79">
      <w:pPr>
        <w:spacing w:after="0" w:line="240" w:lineRule="auto"/>
        <w:jc w:val="center"/>
        <w:rPr>
          <w:iCs/>
        </w:rPr>
      </w:pPr>
      <w:r>
        <w:rPr>
          <w:iCs/>
        </w:rPr>
        <w:t>House #13</w:t>
      </w:r>
      <w:r w:rsidRPr="0039366B">
        <w:rPr>
          <w:iCs/>
        </w:rPr>
        <w:t xml:space="preserve"> </w:t>
      </w:r>
      <w:r>
        <w:rPr>
          <w:iCs/>
        </w:rPr>
        <w:t>Street # 3 Muhamad Pura Near Link Road, Lahore</w:t>
      </w:r>
    </w:p>
    <w:p w14:paraId="399FB302" w14:textId="77777777" w:rsidR="00255D79" w:rsidRDefault="00276E89" w:rsidP="00255D79">
      <w:pPr>
        <w:spacing w:after="0" w:line="240" w:lineRule="auto"/>
        <w:jc w:val="center"/>
        <w:rPr>
          <w:iCs/>
          <w:color w:val="0000FF"/>
        </w:rPr>
      </w:pPr>
      <w:hyperlink r:id="rId6" w:history="1">
        <w:r w:rsidR="00255D79" w:rsidRPr="000B1386">
          <w:rPr>
            <w:rStyle w:val="Hyperlink"/>
            <w:iCs/>
          </w:rPr>
          <w:t>syedahmadalishah39@gmail.com</w:t>
        </w:r>
      </w:hyperlink>
      <w:r w:rsidR="00255D79">
        <w:rPr>
          <w:iCs/>
          <w:color w:val="0000FF"/>
        </w:rPr>
        <w:t xml:space="preserve"> </w:t>
      </w:r>
    </w:p>
    <w:p w14:paraId="3EA318BC" w14:textId="77777777" w:rsidR="00255D79" w:rsidRPr="00AA74DA" w:rsidRDefault="00276E89" w:rsidP="00AB30B5">
      <w:pPr>
        <w:spacing w:after="0" w:line="240" w:lineRule="auto"/>
        <w:jc w:val="center"/>
        <w:rPr>
          <w:color w:val="0000FF"/>
          <w:u w:val="single"/>
        </w:rPr>
      </w:pPr>
      <w:hyperlink r:id="rId7" w:tgtFrame="_new" w:history="1">
        <w:r w:rsidR="00255D79" w:rsidRPr="007B013A">
          <w:rPr>
            <w:color w:val="0000FF"/>
            <w:u w:val="single"/>
          </w:rPr>
          <w:t>LinkedIn Profile</w:t>
        </w:r>
      </w:hyperlink>
      <w:r w:rsidR="00255D79">
        <w:rPr>
          <w:color w:val="0000FF"/>
          <w:u w:val="single"/>
        </w:rPr>
        <w:t xml:space="preserve"> | </w:t>
      </w:r>
      <w:hyperlink r:id="rId8" w:history="1">
        <w:r w:rsidR="00255D79" w:rsidRPr="00AA74DA">
          <w:rPr>
            <w:rStyle w:val="Hyperlink"/>
          </w:rPr>
          <w:t>Portfolio</w:t>
        </w:r>
      </w:hyperlink>
    </w:p>
    <w:p w14:paraId="11F8C94E" w14:textId="77777777" w:rsidR="00255D79" w:rsidRPr="0039366B" w:rsidRDefault="00255D79" w:rsidP="00255D79">
      <w:pPr>
        <w:spacing w:after="0" w:line="240" w:lineRule="auto"/>
        <w:jc w:val="center"/>
      </w:pPr>
      <w:r w:rsidRPr="0039366B">
        <w:t>03</w:t>
      </w:r>
      <w:r>
        <w:t>29</w:t>
      </w:r>
      <w:r w:rsidRPr="0039366B">
        <w:t>-</w:t>
      </w:r>
      <w:r>
        <w:t>0355987</w:t>
      </w:r>
    </w:p>
    <w:p w14:paraId="4F149FF7" w14:textId="77777777" w:rsidR="00C66112" w:rsidRPr="00255D79" w:rsidRDefault="00AB30B5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255D79">
        <w:rPr>
          <w:rFonts w:ascii="Times New Roman" w:hAnsi="Times New Roman" w:cs="Times New Roman"/>
          <w:sz w:val="28"/>
          <w:szCs w:val="24"/>
        </w:rPr>
        <w:t>Objective</w:t>
      </w:r>
    </w:p>
    <w:p w14:paraId="65499DB8" w14:textId="2FDDF67B" w:rsidR="00C66112" w:rsidRPr="00255D79" w:rsidRDefault="00AB30B5">
      <w:p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 xml:space="preserve">As a final-year Computer Science student at UET Lahore, I am seeking a </w:t>
      </w:r>
      <w:bookmarkStart w:id="0" w:name="_GoBack"/>
      <w:r w:rsidRPr="00255D79">
        <w:rPr>
          <w:rFonts w:ascii="Times New Roman" w:hAnsi="Times New Roman" w:cs="Times New Roman"/>
          <w:sz w:val="24"/>
          <w:szCs w:val="24"/>
        </w:rPr>
        <w:t xml:space="preserve">MERN </w:t>
      </w:r>
      <w:bookmarkEnd w:id="0"/>
      <w:r w:rsidRPr="00255D79">
        <w:rPr>
          <w:rFonts w:ascii="Times New Roman" w:hAnsi="Times New Roman" w:cs="Times New Roman"/>
          <w:sz w:val="24"/>
          <w:szCs w:val="24"/>
        </w:rPr>
        <w:t>Stack Internship to apply and expand my development skills. Having completed several full-stack projects, including a Language Exchange Platform, I am now eager to gain hands-on experience in a professional setting. This is my last summer break, and I am highly motivated to make the most of this opportunity.</w:t>
      </w:r>
    </w:p>
    <w:p w14:paraId="543497A0" w14:textId="77777777" w:rsidR="00C66112" w:rsidRPr="00255D79" w:rsidRDefault="00AB30B5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255D79">
        <w:rPr>
          <w:rFonts w:ascii="Times New Roman" w:hAnsi="Times New Roman" w:cs="Times New Roman"/>
          <w:sz w:val="28"/>
          <w:szCs w:val="24"/>
        </w:rPr>
        <w:t>Education</w:t>
      </w:r>
    </w:p>
    <w:p w14:paraId="76068AF6" w14:textId="418187D6" w:rsidR="00255D79" w:rsidRPr="00255D79" w:rsidRDefault="00AB30B5" w:rsidP="00255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255D79">
        <w:rPr>
          <w:rFonts w:ascii="Times New Roman" w:hAnsi="Times New Roman" w:cs="Times New Roman"/>
          <w:sz w:val="24"/>
          <w:szCs w:val="24"/>
        </w:rPr>
        <w:br/>
        <w:t>University of Engineering and Technology (UET), Lahore</w:t>
      </w:r>
      <w:r w:rsidRPr="00255D79">
        <w:rPr>
          <w:rFonts w:ascii="Times New Roman" w:hAnsi="Times New Roman" w:cs="Times New Roman"/>
          <w:sz w:val="24"/>
          <w:szCs w:val="24"/>
        </w:rPr>
        <w:br/>
        <w:t>Expected Graduation: October 2026</w:t>
      </w:r>
    </w:p>
    <w:p w14:paraId="091186C0" w14:textId="4796DC38" w:rsidR="00C66112" w:rsidRPr="00255D79" w:rsidRDefault="00AB30B5" w:rsidP="00255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5D79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255D79">
        <w:rPr>
          <w:rFonts w:ascii="Times New Roman" w:hAnsi="Times New Roman" w:cs="Times New Roman"/>
          <w:b/>
          <w:sz w:val="24"/>
          <w:szCs w:val="24"/>
        </w:rPr>
        <w:t xml:space="preserve"> Pre-Engineering</w:t>
      </w:r>
      <w:r w:rsidRPr="00255D79">
        <w:rPr>
          <w:rFonts w:ascii="Times New Roman" w:hAnsi="Times New Roman" w:cs="Times New Roman"/>
          <w:b/>
          <w:sz w:val="24"/>
          <w:szCs w:val="24"/>
        </w:rPr>
        <w:br/>
      </w:r>
      <w:r w:rsidRPr="00255D79">
        <w:rPr>
          <w:rFonts w:ascii="Times New Roman" w:hAnsi="Times New Roman" w:cs="Times New Roman"/>
          <w:sz w:val="24"/>
          <w:szCs w:val="24"/>
        </w:rPr>
        <w:t>Government College University (GCU), Lahore — 2020–2022</w:t>
      </w:r>
    </w:p>
    <w:p w14:paraId="006B2BE0" w14:textId="77777777" w:rsidR="00C66112" w:rsidRPr="00255D79" w:rsidRDefault="00AB30B5" w:rsidP="00255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b/>
          <w:sz w:val="24"/>
          <w:szCs w:val="24"/>
        </w:rPr>
        <w:t>Matriculation (Science)</w:t>
      </w:r>
      <w:r w:rsidRPr="00255D79">
        <w:rPr>
          <w:rFonts w:ascii="Times New Roman" w:hAnsi="Times New Roman" w:cs="Times New Roman"/>
          <w:sz w:val="24"/>
          <w:szCs w:val="24"/>
        </w:rPr>
        <w:br/>
        <w:t>Beaconsfield High School — 2018–2020</w:t>
      </w:r>
    </w:p>
    <w:p w14:paraId="2A7EF13A" w14:textId="77777777" w:rsidR="00C66112" w:rsidRPr="00255D79" w:rsidRDefault="00AB30B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Technical Skills</w:t>
      </w:r>
    </w:p>
    <w:p w14:paraId="2666142E" w14:textId="232325A0" w:rsidR="00255D79" w:rsidRDefault="00AB30B5" w:rsidP="00255D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Languages</w:t>
      </w:r>
      <w:r w:rsidRPr="00255D79">
        <w:rPr>
          <w:rFonts w:ascii="Times New Roman" w:hAnsi="Times New Roman" w:cs="Times New Roman"/>
          <w:sz w:val="24"/>
          <w:szCs w:val="24"/>
        </w:rPr>
        <w:t>: JavaScript, C++, C#, Python, HTML, CSS</w:t>
      </w:r>
    </w:p>
    <w:p w14:paraId="5880E712" w14:textId="16672FC3" w:rsidR="00255D79" w:rsidRDefault="00AB30B5" w:rsidP="00255D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Frameworks &amp; Libraries</w:t>
      </w:r>
      <w:r w:rsidRPr="00255D79">
        <w:rPr>
          <w:rFonts w:ascii="Times New Roman" w:hAnsi="Times New Roman" w:cs="Times New Roman"/>
          <w:sz w:val="24"/>
          <w:szCs w:val="24"/>
        </w:rPr>
        <w:t>: MERN Stack (MongoDB, Express.js, React.js, Node.js), Bootstrap, Tailwind CSS</w:t>
      </w:r>
    </w:p>
    <w:p w14:paraId="3A4AE30B" w14:textId="56EC7285" w:rsidR="00B05CE9" w:rsidRDefault="00AB30B5" w:rsidP="00255D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 xml:space="preserve"> </w:t>
      </w:r>
      <w:r w:rsidRPr="00B05CE9">
        <w:rPr>
          <w:rFonts w:ascii="Times New Roman" w:hAnsi="Times New Roman" w:cs="Times New Roman"/>
          <w:b/>
          <w:sz w:val="24"/>
          <w:szCs w:val="24"/>
        </w:rPr>
        <w:t>Tools</w:t>
      </w:r>
      <w:r w:rsidRPr="00255D79">
        <w:rPr>
          <w:rFonts w:ascii="Times New Roman" w:hAnsi="Times New Roman" w:cs="Times New Roman"/>
          <w:sz w:val="24"/>
          <w:szCs w:val="24"/>
        </w:rPr>
        <w:t xml:space="preserve">: Git, GitHub, VS Code, Postman, </w:t>
      </w:r>
      <w:proofErr w:type="spellStart"/>
      <w:r w:rsidRPr="00255D7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B05CE9">
        <w:rPr>
          <w:rFonts w:ascii="Times New Roman" w:hAnsi="Times New Roman" w:cs="Times New Roman"/>
          <w:sz w:val="24"/>
          <w:szCs w:val="24"/>
        </w:rPr>
        <w:t>.</w:t>
      </w:r>
    </w:p>
    <w:p w14:paraId="5C5408A7" w14:textId="3446BA01" w:rsidR="00B05CE9" w:rsidRDefault="00AB30B5" w:rsidP="00255D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Databases</w:t>
      </w:r>
      <w:r w:rsidRPr="00255D79">
        <w:rPr>
          <w:rFonts w:ascii="Times New Roman" w:hAnsi="Times New Roman" w:cs="Times New Roman"/>
          <w:sz w:val="24"/>
          <w:szCs w:val="24"/>
        </w:rPr>
        <w:t>: MongoDB, SQL</w:t>
      </w:r>
    </w:p>
    <w:p w14:paraId="62F90CC8" w14:textId="7F723B25" w:rsidR="00C66112" w:rsidRPr="00255D79" w:rsidRDefault="00AB30B5" w:rsidP="00255D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Concepts</w:t>
      </w:r>
      <w:r w:rsidRPr="00255D79">
        <w:rPr>
          <w:rFonts w:ascii="Times New Roman" w:hAnsi="Times New Roman" w:cs="Times New Roman"/>
          <w:sz w:val="24"/>
          <w:szCs w:val="24"/>
        </w:rPr>
        <w:t>: REST APIs, Authentication, CRUD Operations</w:t>
      </w:r>
    </w:p>
    <w:p w14:paraId="076C4607" w14:textId="77777777" w:rsidR="00C66112" w:rsidRPr="00B05CE9" w:rsidRDefault="00AB30B5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B05CE9">
        <w:rPr>
          <w:rFonts w:ascii="Times New Roman" w:hAnsi="Times New Roman" w:cs="Times New Roman"/>
          <w:sz w:val="28"/>
          <w:szCs w:val="24"/>
        </w:rPr>
        <w:t>Projects</w:t>
      </w:r>
    </w:p>
    <w:p w14:paraId="5FC72733" w14:textId="77777777" w:rsidR="00C66112" w:rsidRPr="00B05CE9" w:rsidRDefault="00AB30B5" w:rsidP="00B05CE9">
      <w:pPr>
        <w:pStyle w:val="ListBullet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Language Exchange Platform (MERN Stack)</w:t>
      </w:r>
    </w:p>
    <w:p w14:paraId="7637B341" w14:textId="3C512FE1" w:rsidR="00C66112" w:rsidRDefault="00AB30B5" w:rsidP="00B05CE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A full-stack web app that connects users to practice different languages.</w:t>
      </w:r>
      <w:r w:rsidRPr="00255D79">
        <w:rPr>
          <w:rFonts w:ascii="Times New Roman" w:hAnsi="Times New Roman" w:cs="Times New Roman"/>
          <w:sz w:val="24"/>
          <w:szCs w:val="24"/>
        </w:rPr>
        <w:br/>
      </w:r>
      <w:r w:rsidRPr="00B05CE9">
        <w:rPr>
          <w:rFonts w:ascii="Times New Roman" w:hAnsi="Times New Roman" w:cs="Times New Roman"/>
          <w:b/>
          <w:sz w:val="24"/>
          <w:szCs w:val="24"/>
        </w:rPr>
        <w:t>Features</w:t>
      </w:r>
      <w:r w:rsidRPr="00255D79">
        <w:rPr>
          <w:rFonts w:ascii="Times New Roman" w:hAnsi="Times New Roman" w:cs="Times New Roman"/>
          <w:sz w:val="24"/>
          <w:szCs w:val="24"/>
        </w:rPr>
        <w:t>: User authentication, chat functionality, profile management, language preferences.</w:t>
      </w:r>
    </w:p>
    <w:p w14:paraId="76BD84FB" w14:textId="77777777" w:rsidR="00B05CE9" w:rsidRPr="00B05CE9" w:rsidRDefault="00AB30B5" w:rsidP="00B05C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Blog App (MERN Stack)</w:t>
      </w:r>
    </w:p>
    <w:p w14:paraId="0F5C0CFE" w14:textId="7A515834" w:rsidR="00B05CE9" w:rsidRPr="00B05CE9" w:rsidRDefault="00AB30B5" w:rsidP="00B05CE9">
      <w:pPr>
        <w:pStyle w:val="ListBullet"/>
        <w:ind w:left="720"/>
        <w:rPr>
          <w:rFonts w:ascii="Times New Roman" w:hAnsi="Times New Roman" w:cs="Times New Roman"/>
          <w:sz w:val="24"/>
          <w:szCs w:val="24"/>
        </w:rPr>
      </w:pPr>
      <w:r w:rsidRPr="00B05CE9">
        <w:rPr>
          <w:rFonts w:ascii="Times New Roman" w:hAnsi="Times New Roman" w:cs="Times New Roman"/>
          <w:sz w:val="24"/>
          <w:szCs w:val="24"/>
        </w:rPr>
        <w:t>User-authenticated blog platform with full CRUD capabilities.</w:t>
      </w:r>
      <w:r w:rsidRPr="00B05CE9">
        <w:rPr>
          <w:rFonts w:ascii="Times New Roman" w:hAnsi="Times New Roman" w:cs="Times New Roman"/>
          <w:sz w:val="24"/>
          <w:szCs w:val="24"/>
        </w:rPr>
        <w:br/>
      </w:r>
      <w:r w:rsidRPr="00B05CE9">
        <w:rPr>
          <w:rFonts w:ascii="Times New Roman" w:hAnsi="Times New Roman" w:cs="Times New Roman"/>
          <w:b/>
          <w:sz w:val="24"/>
          <w:szCs w:val="24"/>
        </w:rPr>
        <w:t>Tech</w:t>
      </w:r>
      <w:r w:rsidRPr="00B05CE9">
        <w:rPr>
          <w:rFonts w:ascii="Times New Roman" w:hAnsi="Times New Roman" w:cs="Times New Roman"/>
          <w:sz w:val="24"/>
          <w:szCs w:val="24"/>
        </w:rPr>
        <w:t>: JWT Auth, REST API, Tailwind CSS</w:t>
      </w:r>
    </w:p>
    <w:p w14:paraId="556E14F1" w14:textId="77777777" w:rsidR="00C66112" w:rsidRPr="00B05CE9" w:rsidRDefault="00AB30B5" w:rsidP="00B05CE9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Expense Tracker App (MERN Stack)</w:t>
      </w:r>
    </w:p>
    <w:p w14:paraId="7B2646ED" w14:textId="77777777" w:rsidR="00C66112" w:rsidRPr="00255D79" w:rsidRDefault="00AB30B5" w:rsidP="00B05CE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lastRenderedPageBreak/>
        <w:t>Track income, expenses, and savings with budget planning.</w:t>
      </w:r>
      <w:r w:rsidRPr="00255D79">
        <w:rPr>
          <w:rFonts w:ascii="Times New Roman" w:hAnsi="Times New Roman" w:cs="Times New Roman"/>
          <w:sz w:val="24"/>
          <w:szCs w:val="24"/>
        </w:rPr>
        <w:br/>
      </w:r>
      <w:r w:rsidRPr="00B05CE9">
        <w:rPr>
          <w:rFonts w:ascii="Times New Roman" w:hAnsi="Times New Roman" w:cs="Times New Roman"/>
          <w:b/>
          <w:sz w:val="24"/>
          <w:szCs w:val="24"/>
        </w:rPr>
        <w:t>Features</w:t>
      </w:r>
      <w:r w:rsidRPr="00255D79">
        <w:rPr>
          <w:rFonts w:ascii="Times New Roman" w:hAnsi="Times New Roman" w:cs="Times New Roman"/>
          <w:sz w:val="24"/>
          <w:szCs w:val="24"/>
        </w:rPr>
        <w:t>: Auth, Budget logic, MongoDB</w:t>
      </w:r>
    </w:p>
    <w:p w14:paraId="067BE916" w14:textId="77777777" w:rsidR="00C66112" w:rsidRPr="00B05CE9" w:rsidRDefault="00AB30B5" w:rsidP="00B05CE9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Food Recipe App (MERN Stack)</w:t>
      </w:r>
    </w:p>
    <w:p w14:paraId="457ABD11" w14:textId="396F3502" w:rsidR="00B05CE9" w:rsidRPr="00255D79" w:rsidRDefault="00AB30B5" w:rsidP="00B05C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Recipe sharing with search and secure login.</w:t>
      </w:r>
    </w:p>
    <w:p w14:paraId="3BA6C3C8" w14:textId="77777777" w:rsidR="00C66112" w:rsidRPr="00B05CE9" w:rsidRDefault="00AB30B5" w:rsidP="00B05CE9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Admin Dashboard (React.js)</w:t>
      </w:r>
    </w:p>
    <w:p w14:paraId="07B1962B" w14:textId="77777777" w:rsidR="00C66112" w:rsidRPr="00255D79" w:rsidRDefault="00AB30B5" w:rsidP="00B05C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Built for Qasim Ali Shah Foundation (QASF) – data management and admin UI.</w:t>
      </w:r>
    </w:p>
    <w:p w14:paraId="2FEC34F9" w14:textId="77777777" w:rsidR="00B05CE9" w:rsidRDefault="00B05CE9">
      <w:pPr>
        <w:pStyle w:val="ListBullet"/>
        <w:rPr>
          <w:rFonts w:ascii="Times New Roman" w:hAnsi="Times New Roman" w:cs="Times New Roman"/>
          <w:sz w:val="24"/>
          <w:szCs w:val="24"/>
        </w:rPr>
      </w:pPr>
    </w:p>
    <w:p w14:paraId="42DAA02D" w14:textId="1343ED1D" w:rsidR="00C66112" w:rsidRPr="00B05CE9" w:rsidRDefault="00AB30B5">
      <w:pPr>
        <w:pStyle w:val="ListBullet"/>
        <w:rPr>
          <w:rFonts w:ascii="Times New Roman" w:hAnsi="Times New Roman" w:cs="Times New Roman"/>
          <w:b/>
          <w:sz w:val="24"/>
          <w:szCs w:val="24"/>
        </w:rPr>
      </w:pPr>
      <w:r w:rsidRPr="00B05CE9">
        <w:rPr>
          <w:rFonts w:ascii="Times New Roman" w:hAnsi="Times New Roman" w:cs="Times New Roman"/>
          <w:b/>
          <w:sz w:val="24"/>
          <w:szCs w:val="24"/>
        </w:rPr>
        <w:t>Other Projects</w:t>
      </w:r>
    </w:p>
    <w:p w14:paraId="583FACCC" w14:textId="77777777" w:rsidR="00C66112" w:rsidRPr="00255D79" w:rsidRDefault="00AB30B5">
      <w:p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Tic-Tac-Toe, TextTools App, Quiz App, Daily News Updates, Library Management System, CLI Bank App, Digital Clock, Blood Bank System</w:t>
      </w:r>
    </w:p>
    <w:p w14:paraId="1DD4EEC5" w14:textId="77777777" w:rsidR="00C66112" w:rsidRPr="00255D79" w:rsidRDefault="00AB30B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References</w:t>
      </w:r>
    </w:p>
    <w:p w14:paraId="0CD8BB2F" w14:textId="77777777" w:rsidR="00C66112" w:rsidRPr="00255D79" w:rsidRDefault="00AB30B5">
      <w:pPr>
        <w:rPr>
          <w:rFonts w:ascii="Times New Roman" w:hAnsi="Times New Roman" w:cs="Times New Roman"/>
          <w:sz w:val="24"/>
          <w:szCs w:val="24"/>
        </w:rPr>
      </w:pPr>
      <w:r w:rsidRPr="00255D79">
        <w:rPr>
          <w:rFonts w:ascii="Times New Roman" w:hAnsi="Times New Roman" w:cs="Times New Roman"/>
          <w:sz w:val="24"/>
          <w:szCs w:val="24"/>
        </w:rPr>
        <w:t>Available on request.</w:t>
      </w:r>
    </w:p>
    <w:sectPr w:rsidR="00C66112" w:rsidRPr="00255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006140F6"/>
    <w:multiLevelType w:val="hybridMultilevel"/>
    <w:tmpl w:val="3BEAD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C22C3"/>
    <w:multiLevelType w:val="hybridMultilevel"/>
    <w:tmpl w:val="BA585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32FAE"/>
    <w:multiLevelType w:val="hybridMultilevel"/>
    <w:tmpl w:val="3B628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C6516"/>
    <w:multiLevelType w:val="hybridMultilevel"/>
    <w:tmpl w:val="8F983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D79"/>
    <w:rsid w:val="00276E89"/>
    <w:rsid w:val="0029639D"/>
    <w:rsid w:val="00326F90"/>
    <w:rsid w:val="00AA1D8D"/>
    <w:rsid w:val="00AB30B5"/>
    <w:rsid w:val="00B05CE9"/>
    <w:rsid w:val="00B47730"/>
    <w:rsid w:val="00C66112"/>
    <w:rsid w:val="00CB0664"/>
    <w:rsid w:val="00FC693F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9432B"/>
  <w14:defaultImageDpi w14:val="300"/>
  <w15:docId w15:val="{6346F832-40DE-46AE-B04B-5A0DDBD8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255D79"/>
    <w:rPr>
      <w:color w:val="0000FF"/>
      <w:lang w:val="en-CA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255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-frontend-seven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yed-ahmad-ali-3461012a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yedahmadalishah3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7D0C6-1778-45AA-8228-E69DD483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Ahmad Ali Shah</cp:lastModifiedBy>
  <cp:revision>5</cp:revision>
  <dcterms:created xsi:type="dcterms:W3CDTF">2013-12-23T23:15:00Z</dcterms:created>
  <dcterms:modified xsi:type="dcterms:W3CDTF">2025-05-24T18:06:00Z</dcterms:modified>
  <cp:category/>
</cp:coreProperties>
</file>